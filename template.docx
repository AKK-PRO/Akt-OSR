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3070CD" w14:textId="77777777" w:rsidR="00596A72" w:rsidRPr="00417042" w:rsidRDefault="00A54E73" w:rsidP="00176A37">
      <w:pPr>
        <w:shd w:val="clear" w:color="auto" w:fill="FFFFFF"/>
        <w:spacing w:after="0" w:line="240" w:lineRule="auto"/>
        <w:ind w:left="1108" w:firstLine="400"/>
        <w:jc w:val="right"/>
        <w:textAlignment w:val="baseline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bookmarkStart w:id="0" w:name="OLE_LINK27"/>
      <w:bookmarkStart w:id="1" w:name="OLE_LINK33"/>
      <w:r w:rsidRPr="00417042">
        <w:rPr>
          <w:rFonts w:ascii="Times New Roman" w:eastAsia="Times New Roman" w:hAnsi="Times New Roman" w:cs="Times New Roman"/>
          <w:sz w:val="16"/>
          <w:szCs w:val="20"/>
          <w:lang w:eastAsia="ru-RU"/>
        </w:rPr>
        <w:t>СН РК 1.03-00-2022</w:t>
      </w:r>
    </w:p>
    <w:p w14:paraId="31644349" w14:textId="77777777" w:rsidR="00D73AA2" w:rsidRPr="00417042" w:rsidRDefault="00A54E73" w:rsidP="00176A37">
      <w:pPr>
        <w:shd w:val="clear" w:color="auto" w:fill="FFFFFF"/>
        <w:spacing w:after="0" w:line="240" w:lineRule="auto"/>
        <w:ind w:left="1108" w:firstLine="400"/>
        <w:jc w:val="right"/>
        <w:textAlignment w:val="baseline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sz w:val="16"/>
          <w:szCs w:val="20"/>
          <w:lang w:eastAsia="ru-RU"/>
        </w:rPr>
        <w:t>Приложение Д</w:t>
      </w:r>
    </w:p>
    <w:p w14:paraId="6E76270D" w14:textId="77777777" w:rsidR="00D73AA2" w:rsidRPr="00417042" w:rsidRDefault="00D73AA2" w:rsidP="00176A37">
      <w:pPr>
        <w:shd w:val="clear" w:color="auto" w:fill="FFFFFF"/>
        <w:spacing w:after="0" w:line="240" w:lineRule="auto"/>
        <w:ind w:left="1108" w:firstLine="400"/>
        <w:jc w:val="right"/>
        <w:textAlignment w:val="baseline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sz w:val="16"/>
          <w:szCs w:val="20"/>
          <w:lang w:eastAsia="ru-RU"/>
        </w:rPr>
        <w:t>(обязательное)</w:t>
      </w:r>
    </w:p>
    <w:p w14:paraId="45C50E44" w14:textId="6842D584" w:rsidR="00D73AA2" w:rsidRPr="0042210A" w:rsidRDefault="00D73AA2" w:rsidP="00D413FC">
      <w:pPr>
        <w:shd w:val="clear" w:color="auto" w:fill="FFFFFF"/>
        <w:spacing w:after="0" w:line="240" w:lineRule="auto"/>
        <w:ind w:firstLine="40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АКТ</w:t>
      </w:r>
      <w:r w:rsidR="00013317" w:rsidRPr="0041704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№</w:t>
      </w:r>
      <w:r w:rsidR="00C433C8" w:rsidRPr="0041704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A550B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{</w:t>
      </w:r>
      <w:proofErr w:type="spellStart"/>
      <w:r w:rsidR="00A550B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akt_number</w:t>
      </w:r>
      <w:proofErr w:type="spellEnd"/>
      <w:r w:rsidR="00A550B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}</w:t>
      </w:r>
    </w:p>
    <w:p w14:paraId="33C119F3" w14:textId="77777777" w:rsidR="00D73AA2" w:rsidRPr="00417042" w:rsidRDefault="00D73AA2" w:rsidP="00D73AA2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ОСВИДЕТЕЛЬСТВОВАНИЯ СКРЫТЫХ РАБОТ</w:t>
      </w:r>
    </w:p>
    <w:tbl>
      <w:tblPr>
        <w:tblStyle w:val="a6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6"/>
        <w:gridCol w:w="3537"/>
        <w:gridCol w:w="3700"/>
      </w:tblGrid>
      <w:tr w:rsidR="00A504C0" w:rsidRPr="00417042" w14:paraId="6F8035AE" w14:textId="77777777" w:rsidTr="00C00EF4">
        <w:trPr>
          <w:trHeight w:val="367"/>
        </w:trPr>
        <w:tc>
          <w:tcPr>
            <w:tcW w:w="3536" w:type="dxa"/>
          </w:tcPr>
          <w:p w14:paraId="0C9453EE" w14:textId="5CCB41A1" w:rsidR="00A504C0" w:rsidRPr="00417042" w:rsidRDefault="00FA0937" w:rsidP="00A504C0">
            <w:pPr>
              <w:ind w:left="-107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ru-RU"/>
              </w:rPr>
              <w:t xml:space="preserve"> </w:t>
            </w:r>
            <w:bookmarkStart w:id="2" w:name="OLE_LINK20"/>
            <w:bookmarkStart w:id="3" w:name="OLE_LINK21"/>
            <w:r w:rsidR="00A504C0" w:rsidRPr="00417042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ru-RU"/>
              </w:rPr>
              <w:t>г. Павлодар </w:t>
            </w:r>
            <w:r w:rsidR="00A504C0" w:rsidRPr="0041704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ab/>
            </w:r>
          </w:p>
        </w:tc>
        <w:tc>
          <w:tcPr>
            <w:tcW w:w="3537" w:type="dxa"/>
          </w:tcPr>
          <w:p w14:paraId="3164993E" w14:textId="77777777" w:rsidR="00A504C0" w:rsidRPr="00417042" w:rsidRDefault="00A504C0" w:rsidP="0012398E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3700" w:type="dxa"/>
          </w:tcPr>
          <w:p w14:paraId="7B57B9CF" w14:textId="0C09A9DC" w:rsidR="00A504C0" w:rsidRPr="00417042" w:rsidRDefault="006F3A67" w:rsidP="00A504C0">
            <w:pPr>
              <w:ind w:right="2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akt_date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}</w:t>
            </w:r>
          </w:p>
        </w:tc>
      </w:tr>
    </w:tbl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405F1F" w:rsidRPr="00417042" w14:paraId="45750649" w14:textId="77777777" w:rsidTr="0059168B">
        <w:tc>
          <w:tcPr>
            <w:tcW w:w="10915" w:type="dxa"/>
            <w:tcBorders>
              <w:bottom w:val="single" w:sz="4" w:space="0" w:color="auto"/>
            </w:tcBorders>
          </w:tcPr>
          <w:p w14:paraId="009B5232" w14:textId="77777777" w:rsidR="00405F1F" w:rsidRPr="00417042" w:rsidRDefault="00405F1F" w:rsidP="0059168B">
            <w:pPr>
              <w:ind w:left="-107"/>
              <w:jc w:val="both"/>
              <w:rPr>
                <w:rFonts w:ascii="Times New Roman" w:eastAsia="Times New Roman" w:hAnsi="Times New Roman" w:cs="Times New Roman"/>
                <w:sz w:val="12"/>
                <w:szCs w:val="20"/>
                <w:lang w:eastAsia="ru-RU"/>
              </w:rPr>
            </w:pPr>
          </w:p>
          <w:p w14:paraId="61AD03BB" w14:textId="77777777" w:rsidR="00405F1F" w:rsidRPr="00417042" w:rsidRDefault="00405F1F" w:rsidP="0059168B">
            <w:pPr>
              <w:ind w:left="-10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Строительство участка гашения извести на ПАЗ, расположенного в восточной зоне г. Павлодар, здание гашения извести</w:t>
            </w:r>
          </w:p>
        </w:tc>
      </w:tr>
      <w:tr w:rsidR="00405F1F" w:rsidRPr="00417042" w14:paraId="613BE7EA" w14:textId="77777777" w:rsidTr="0059168B">
        <w:tc>
          <w:tcPr>
            <w:tcW w:w="10915" w:type="dxa"/>
            <w:tcBorders>
              <w:top w:val="single" w:sz="4" w:space="0" w:color="auto"/>
              <w:bottom w:val="single" w:sz="4" w:space="0" w:color="auto"/>
            </w:tcBorders>
          </w:tcPr>
          <w:p w14:paraId="357EEC4C" w14:textId="77777777" w:rsidR="00405F1F" w:rsidRPr="00417042" w:rsidRDefault="00405F1F" w:rsidP="0059168B">
            <w:pPr>
              <w:ind w:left="-10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АО «Алюминий Казахстана» г. Павлодар, ПАЗ.</w:t>
            </w:r>
            <w:r w:rsidRPr="004170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Республика Казахстан, Павлодарская область, Павлодарская Г.А., </w:t>
            </w:r>
          </w:p>
        </w:tc>
      </w:tr>
      <w:tr w:rsidR="00405F1F" w:rsidRPr="00417042" w14:paraId="048584C1" w14:textId="77777777" w:rsidTr="0059168B">
        <w:tc>
          <w:tcPr>
            <w:tcW w:w="10915" w:type="dxa"/>
            <w:tcBorders>
              <w:top w:val="single" w:sz="4" w:space="0" w:color="auto"/>
              <w:bottom w:val="single" w:sz="4" w:space="0" w:color="auto"/>
            </w:tcBorders>
          </w:tcPr>
          <w:p w14:paraId="523CE0B6" w14:textId="77777777" w:rsidR="00405F1F" w:rsidRPr="00417042" w:rsidRDefault="00405F1F" w:rsidP="0059168B">
            <w:pPr>
              <w:ind w:left="-10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170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г.Павлодар</w:t>
            </w:r>
            <w:proofErr w:type="spellEnd"/>
            <w:r w:rsidRPr="004170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промышленная зона Восточная, строение 65.</w:t>
            </w:r>
          </w:p>
        </w:tc>
      </w:tr>
    </w:tbl>
    <w:p w14:paraId="2F70BC37" w14:textId="77777777" w:rsidR="0012398E" w:rsidRPr="00417042" w:rsidRDefault="0012398E" w:rsidP="0012398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(наименование и место расположения объекта)</w:t>
      </w:r>
    </w:p>
    <w:p w14:paraId="35F33A53" w14:textId="77777777" w:rsidR="00457ECA" w:rsidRPr="00417042" w:rsidRDefault="00457ECA" w:rsidP="008D7F3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Мы нижеподписавшиеся: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C00EF4" w:rsidRPr="00417042" w14:paraId="64B5EF13" w14:textId="77777777" w:rsidTr="005C0220">
        <w:tc>
          <w:tcPr>
            <w:tcW w:w="10915" w:type="dxa"/>
            <w:tcBorders>
              <w:bottom w:val="single" w:sz="4" w:space="0" w:color="auto"/>
            </w:tcBorders>
          </w:tcPr>
          <w:p w14:paraId="09AA48C2" w14:textId="3FC558A7" w:rsidR="00C00EF4" w:rsidRPr="00417042" w:rsidRDefault="00C00EF4" w:rsidP="00C00EF4">
            <w:pPr>
              <w:ind w:left="-10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4" w:name="OLE_LINK18"/>
            <w:bookmarkStart w:id="5" w:name="OLE_LINK19"/>
            <w:bookmarkStart w:id="6" w:name="OLE_LINK10"/>
            <w:bookmarkStart w:id="7" w:name="OLE_LINK11"/>
            <w:bookmarkStart w:id="8" w:name="OLE_LINK31"/>
            <w:r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представителя п</w:t>
            </w:r>
            <w:r w:rsidR="00B0736E"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одрядчика (генподрядчика) работ:</w:t>
            </w:r>
          </w:p>
        </w:tc>
      </w:tr>
      <w:tr w:rsidR="00C00EF4" w:rsidRPr="00417042" w14:paraId="7C85B9CF" w14:textId="77777777" w:rsidTr="005C0220">
        <w:tc>
          <w:tcPr>
            <w:tcW w:w="10915" w:type="dxa"/>
            <w:tcBorders>
              <w:top w:val="single" w:sz="4" w:space="0" w:color="auto"/>
              <w:bottom w:val="single" w:sz="4" w:space="0" w:color="auto"/>
            </w:tcBorders>
          </w:tcPr>
          <w:p w14:paraId="32A19960" w14:textId="593ADCA4" w:rsidR="00C00EF4" w:rsidRPr="00417042" w:rsidRDefault="00C00EF4" w:rsidP="0060690D">
            <w:pPr>
              <w:ind w:left="-10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Чепурко Борис Григорьевич ТОО «</w:t>
            </w:r>
            <w:proofErr w:type="spellStart"/>
            <w:r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Bert</w:t>
            </w:r>
            <w:proofErr w:type="spellEnd"/>
            <w:r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Group</w:t>
            </w:r>
            <w:proofErr w:type="spellEnd"/>
            <w:r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 начальник участка</w:t>
            </w:r>
          </w:p>
        </w:tc>
      </w:tr>
    </w:tbl>
    <w:bookmarkEnd w:id="4"/>
    <w:bookmarkEnd w:id="5"/>
    <w:bookmarkEnd w:id="6"/>
    <w:bookmarkEnd w:id="7"/>
    <w:bookmarkEnd w:id="8"/>
    <w:p w14:paraId="66B85FD1" w14:textId="533C2262" w:rsidR="00457ECA" w:rsidRPr="00417042" w:rsidRDefault="00457ECA" w:rsidP="008D7F3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</w:t>
      </w: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(фамилия, имя, отчество (при его наличии), организация, должность)</w:t>
      </w:r>
    </w:p>
    <w:p w14:paraId="44FFEF94" w14:textId="77777777" w:rsidR="009531F8" w:rsidRPr="00417042" w:rsidRDefault="009531F8" w:rsidP="008D7F3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4"/>
          <w:szCs w:val="20"/>
          <w:lang w:eastAsia="ru-RU"/>
        </w:rPr>
      </w:pPr>
    </w:p>
    <w:bookmarkEnd w:id="2"/>
    <w:bookmarkEnd w:id="3"/>
    <w:p w14:paraId="3074703F" w14:textId="621751E6" w:rsidR="00457ECA" w:rsidRPr="00417042" w:rsidRDefault="00457ECA" w:rsidP="008D7F3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представителя технического надзора заказчика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8D7F38" w:rsidRPr="00417042" w14:paraId="64F582BE" w14:textId="77777777" w:rsidTr="005C0220">
        <w:trPr>
          <w:trHeight w:val="301"/>
        </w:trPr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7ECFC4" w14:textId="3BA6B276" w:rsidR="008D7F38" w:rsidRPr="00417042" w:rsidRDefault="00A073D1" w:rsidP="00A073D1">
            <w:pPr>
              <w:ind w:left="-10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Лунёв</w:t>
            </w:r>
            <w:proofErr w:type="spellEnd"/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Виктор Сергеевич ТОО «Сервисный центр </w:t>
            </w: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ERG</w:t>
            </w: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» эксперт тех. надзора</w:t>
            </w:r>
          </w:p>
        </w:tc>
      </w:tr>
    </w:tbl>
    <w:p w14:paraId="7E02DBA1" w14:textId="3443ADDB" w:rsidR="00457ECA" w:rsidRPr="00417042" w:rsidRDefault="00457ECA" w:rsidP="0095193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(фамилия, имя, отчество (при его наличии), организация, должность)</w:t>
      </w:r>
    </w:p>
    <w:p w14:paraId="23717903" w14:textId="77777777" w:rsidR="009531F8" w:rsidRPr="00417042" w:rsidRDefault="009531F8" w:rsidP="0095193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4"/>
          <w:szCs w:val="20"/>
          <w:lang w:eastAsia="ru-RU"/>
        </w:rPr>
      </w:pPr>
    </w:p>
    <w:p w14:paraId="67E7125C" w14:textId="77777777" w:rsidR="00457ECA" w:rsidRPr="00417042" w:rsidRDefault="00457ECA" w:rsidP="0095193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представителя проектной организации (в случаях осуществления авторского надзора проектной организацией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951935" w:rsidRPr="00417042" w14:paraId="423FAD0B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308A8A" w14:textId="32D9AAB7" w:rsidR="00951935" w:rsidRPr="00417042" w:rsidRDefault="00E0436F" w:rsidP="00E0436F">
            <w:pPr>
              <w:ind w:left="-107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9" w:name="OLE_LINK9"/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Матвиенко Анастасия Васильевна АО «Алюминий Казахстана» ГАП</w:t>
            </w:r>
          </w:p>
        </w:tc>
      </w:tr>
    </w:tbl>
    <w:p w14:paraId="076D1E50" w14:textId="77777777" w:rsidR="00457ECA" w:rsidRPr="00417042" w:rsidRDefault="00457ECA" w:rsidP="0095193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bookmarkStart w:id="10" w:name="OLE_LINK32"/>
      <w:bookmarkStart w:id="11" w:name="OLE_LINK28"/>
      <w:bookmarkStart w:id="12" w:name="OLE_LINK29"/>
      <w:bookmarkEnd w:id="9"/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(фамилия, имя, отчество (при его наличии), организация, должность)</w:t>
      </w:r>
    </w:p>
    <w:p w14:paraId="0030853C" w14:textId="77777777" w:rsidR="00457ECA" w:rsidRPr="00417042" w:rsidRDefault="00457ECA" w:rsidP="0095193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2"/>
          <w:szCs w:val="20"/>
          <w:lang w:eastAsia="ru-RU"/>
        </w:rPr>
      </w:pPr>
    </w:p>
    <w:bookmarkEnd w:id="10"/>
    <w:p w14:paraId="6073FBAD" w14:textId="77777777" w:rsidR="00457ECA" w:rsidRPr="00417042" w:rsidRDefault="00457ECA" w:rsidP="0095193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0"/>
          <w:lang w:eastAsia="ru-RU"/>
        </w:rPr>
        <w:t>а также представителей, дополнительно участвующих в освидетельствовании: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951935" w:rsidRPr="00417042" w14:paraId="4B39FAB2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58FC9" w14:textId="56D44B51" w:rsidR="00951935" w:rsidRPr="00417042" w:rsidRDefault="00A073D1" w:rsidP="00951935">
            <w:pPr>
              <w:shd w:val="clear" w:color="auto" w:fill="FFFFFF"/>
              <w:ind w:left="-107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3" w:name="OLE_LINK23"/>
            <w:bookmarkStart w:id="14" w:name="OLE_LINK24"/>
            <w:r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Евменов Иван Викторович АО «Алюминий Казахстана»</w:t>
            </w:r>
            <w:r w:rsidR="00951935"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эксперт по СМ и ПН работам</w:t>
            </w:r>
          </w:p>
        </w:tc>
      </w:tr>
    </w:tbl>
    <w:bookmarkEnd w:id="13"/>
    <w:bookmarkEnd w:id="14"/>
    <w:p w14:paraId="195C4528" w14:textId="390CEED5" w:rsidR="006F23C7" w:rsidRPr="00417042" w:rsidRDefault="00951935" w:rsidP="0095193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</w:t>
      </w:r>
      <w:r w:rsidR="00457ECA"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(фамилия, имя, отчество (при его наличии), организация, должность)</w:t>
      </w:r>
    </w:p>
    <w:p w14:paraId="77CDD406" w14:textId="77777777" w:rsidR="00951935" w:rsidRPr="00417042" w:rsidRDefault="00951935" w:rsidP="0095193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7087"/>
      </w:tblGrid>
      <w:tr w:rsidR="00951935" w:rsidRPr="00417042" w14:paraId="3BFB69DB" w14:textId="32861031" w:rsidTr="005C0220">
        <w:tc>
          <w:tcPr>
            <w:tcW w:w="3828" w:type="dxa"/>
          </w:tcPr>
          <w:p w14:paraId="2951A388" w14:textId="305FA7DC" w:rsidR="00951935" w:rsidRPr="00417042" w:rsidRDefault="00951935" w:rsidP="00951935">
            <w:pPr>
              <w:ind w:left="-107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  <w:t xml:space="preserve">произвела осмотр работ, выполненных: 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5C280323" w14:textId="60B774F7" w:rsidR="00951935" w:rsidRPr="00417042" w:rsidRDefault="00951935" w:rsidP="005155E4">
            <w:pPr>
              <w:ind w:left="-112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ru-RU"/>
              </w:rPr>
              <w:t>ТОО «</w:t>
            </w:r>
            <w:proofErr w:type="spellStart"/>
            <w:r w:rsidRPr="00417042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ru-RU"/>
              </w:rPr>
              <w:t>Bert</w:t>
            </w:r>
            <w:proofErr w:type="spellEnd"/>
            <w:r w:rsidRPr="00417042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ru-RU"/>
              </w:rPr>
              <w:t xml:space="preserve"> </w:t>
            </w:r>
            <w:proofErr w:type="spellStart"/>
            <w:r w:rsidRPr="00417042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ru-RU"/>
              </w:rPr>
              <w:t>Group</w:t>
            </w:r>
            <w:proofErr w:type="spellEnd"/>
            <w:r w:rsidRPr="00417042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ru-RU"/>
              </w:rPr>
              <w:t>»</w:t>
            </w:r>
          </w:p>
        </w:tc>
      </w:tr>
    </w:tbl>
    <w:bookmarkEnd w:id="11"/>
    <w:bookmarkEnd w:id="12"/>
    <w:p w14:paraId="42169EF9" w14:textId="77777777" w:rsidR="00457ECA" w:rsidRPr="00417042" w:rsidRDefault="00457ECA" w:rsidP="0095193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 w:cs="Times New Roman"/>
          <w:i/>
          <w:iCs/>
          <w:sz w:val="16"/>
          <w:szCs w:val="20"/>
        </w:rPr>
      </w:pPr>
      <w:r w:rsidRPr="00417042">
        <w:rPr>
          <w:rFonts w:ascii="Times New Roman" w:hAnsi="Times New Roman" w:cs="Times New Roman"/>
          <w:i/>
          <w:iCs/>
          <w:sz w:val="16"/>
          <w:szCs w:val="20"/>
        </w:rPr>
        <w:t>(наименование подрядчика (генподрядчика)</w:t>
      </w:r>
    </w:p>
    <w:p w14:paraId="78DD9A7C" w14:textId="77777777" w:rsidR="00457ECA" w:rsidRPr="00417042" w:rsidRDefault="00457ECA" w:rsidP="0095193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и составила настоящий акт о нижеследующем:</w:t>
      </w:r>
    </w:p>
    <w:p w14:paraId="17104EBF" w14:textId="7804FC5B" w:rsidR="001B3AD0" w:rsidRPr="00417042" w:rsidRDefault="00F16AA7" w:rsidP="008D7F38">
      <w:pPr>
        <w:spacing w:after="0"/>
        <w:ind w:right="130"/>
        <w:rPr>
          <w:rFonts w:ascii="Times New Roman" w:eastAsia="Times New Roman" w:hAnsi="Times New Roman" w:cs="Times New Roman"/>
          <w:sz w:val="20"/>
          <w:szCs w:val="24"/>
          <w:u w:val="single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1.</w:t>
      </w:r>
      <w:r w:rsidR="00D73AA2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К освидетельствованию предъявлены </w:t>
      </w:r>
      <w:r w:rsidR="00A840D5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следующие работы</w:t>
      </w:r>
      <w:r w:rsidR="002A5C81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:</w:t>
      </w:r>
      <w:bookmarkStart w:id="15" w:name="OLE_LINK4"/>
      <w:bookmarkStart w:id="16" w:name="OLE_LINK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B0736E" w:rsidRPr="00417042" w14:paraId="3404E4A7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DB602A" w14:textId="4535DED5" w:rsidR="00B0736E" w:rsidRPr="004551F4" w:rsidRDefault="00AD168E" w:rsidP="00AD168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5E19A5">
              <w:rPr>
                <w:rFonts w:ascii="Times New Roman" w:hAnsi="Times New Roman" w:cs="Times New Roman"/>
                <w:b/>
                <w:i/>
                <w:sz w:val="20"/>
              </w:rPr>
              <w:t>{</w:t>
            </w:r>
            <w:proofErr w:type="spellStart"/>
            <w:r w:rsidRPr="005E19A5">
              <w:rPr>
                <w:rFonts w:ascii="Times New Roman" w:hAnsi="Times New Roman" w:cs="Times New Roman"/>
                <w:b/>
                <w:i/>
                <w:sz w:val="20"/>
              </w:rPr>
              <w:t>work_description</w:t>
            </w:r>
            <w:proofErr w:type="spellEnd"/>
            <w:r w:rsidRPr="005E19A5">
              <w:rPr>
                <w:rFonts w:ascii="Times New Roman" w:hAnsi="Times New Roman" w:cs="Times New Roman"/>
                <w:b/>
                <w:i/>
                <w:sz w:val="20"/>
              </w:rPr>
              <w:t>}</w:t>
            </w:r>
          </w:p>
        </w:tc>
      </w:tr>
    </w:tbl>
    <w:bookmarkEnd w:id="15"/>
    <w:bookmarkEnd w:id="16"/>
    <w:p w14:paraId="46080A5B" w14:textId="2816E7D9" w:rsidR="00457ECA" w:rsidRPr="00417042" w:rsidRDefault="00B0736E" w:rsidP="0064765D">
      <w:pPr>
        <w:spacing w:after="0"/>
        <w:jc w:val="center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 xml:space="preserve"> </w:t>
      </w:r>
      <w:r w:rsidR="00457ECA"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(наименование скрытых работ)</w:t>
      </w:r>
    </w:p>
    <w:p w14:paraId="40AC351C" w14:textId="77777777" w:rsidR="00B0736E" w:rsidRPr="00417042" w:rsidRDefault="00457ECA" w:rsidP="008D7F3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2.</w:t>
      </w:r>
      <w:bookmarkStart w:id="17" w:name="_Hlk173950343"/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Работы выполнены по проектной документации</w:t>
      </w:r>
      <w:r w:rsidR="008D7F38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:</w:t>
      </w: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bookmarkStart w:id="18" w:name="_Hlk173950367"/>
      <w:bookmarkEnd w:id="1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B0736E" w:rsidRPr="00417042" w14:paraId="47E0E8EA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64C4DC" w14:textId="0544C505" w:rsidR="00B0736E" w:rsidRPr="00417042" w:rsidRDefault="005B2E46" w:rsidP="00210ED1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 xml:space="preserve">Управление проектно-конструкторских работ </w:t>
            </w:r>
            <w:r w:rsidR="004E2862" w:rsidRPr="00417042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 xml:space="preserve">АО «Алюминий Казахстана», </w:t>
            </w:r>
            <w:r w:rsidR="0014231D" w:rsidRPr="00417042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 xml:space="preserve">23-ПАЗ-07.00 </w:t>
            </w:r>
            <w:r w:rsidR="00210ED1" w:rsidRPr="00417042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>КЖ2</w:t>
            </w:r>
            <w:r w:rsidR="0014231D" w:rsidRPr="00417042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 xml:space="preserve"> Лист </w:t>
            </w:r>
            <w:r w:rsidR="00210ED1" w:rsidRPr="00417042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 xml:space="preserve">№ </w:t>
            </w:r>
            <w:r w:rsidR="00946A39" w:rsidRPr="00417042">
              <w:rPr>
                <w:rFonts w:ascii="Times New Roman" w:eastAsia="Times New Roman" w:hAnsi="Times New Roman" w:cs="Times New Roman"/>
                <w:i/>
                <w:sz w:val="20"/>
                <w:szCs w:val="24"/>
                <w:lang w:eastAsia="ru-RU"/>
              </w:rPr>
              <w:t>1-10</w:t>
            </w:r>
          </w:p>
        </w:tc>
      </w:tr>
    </w:tbl>
    <w:p w14:paraId="37F75B87" w14:textId="2A5ACA13" w:rsidR="00457ECA" w:rsidRPr="00417042" w:rsidRDefault="00457ECA" w:rsidP="00B073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(наименование проектной организации, № чертежей и дата их составления или идентификационные параметры эскиза или записи в журнале авторского надзора</w:t>
      </w:r>
      <w:bookmarkEnd w:id="18"/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)</w:t>
      </w:r>
    </w:p>
    <w:p w14:paraId="2893878B" w14:textId="76A7590A" w:rsidR="00457ECA" w:rsidRPr="00417042" w:rsidRDefault="00457ECA" w:rsidP="00B073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3. </w:t>
      </w:r>
      <w:r w:rsidR="00B9059C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При выполнении работ применены: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B0736E" w:rsidRPr="00417042" w14:paraId="38A62EFC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015EFE" w14:textId="6F0C9148" w:rsidR="00B0736E" w:rsidRPr="0042210A" w:rsidRDefault="0042210A" w:rsidP="001B62D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US" w:eastAsia="ru-RU"/>
              </w:rPr>
              <w:t>{materials}</w:t>
            </w:r>
          </w:p>
        </w:tc>
      </w:tr>
    </w:tbl>
    <w:p w14:paraId="72684F6A" w14:textId="77777777" w:rsidR="00457ECA" w:rsidRPr="00417042" w:rsidRDefault="00457ECA" w:rsidP="005C0220">
      <w:pPr>
        <w:shd w:val="clear" w:color="auto" w:fill="FFFFFF"/>
        <w:spacing w:after="0" w:line="240" w:lineRule="auto"/>
        <w:ind w:right="140"/>
        <w:jc w:val="both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(наименование материалов, конструкций, изделий со ссылкой на сертификаты или другие документы, подтверждающие качество и сертификаты о происхождении товара формы СТ-KZ и индустриальные сертификаты)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B0736E" w:rsidRPr="00417042" w14:paraId="3E5CDEA6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9B4E1" w14:textId="77777777" w:rsidR="00B0736E" w:rsidRPr="00417042" w:rsidRDefault="00B0736E" w:rsidP="00B0736E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</w:tbl>
    <w:p w14:paraId="063A2F8E" w14:textId="0BD66804" w:rsidR="00457ECA" w:rsidRPr="00417042" w:rsidRDefault="00B0736E" w:rsidP="00B0736E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 xml:space="preserve"> </w:t>
      </w:r>
      <w:r w:rsidR="00457ECA"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(или другие документы, подтверждающие о качестве)</w:t>
      </w:r>
    </w:p>
    <w:p w14:paraId="013F1EC6" w14:textId="048ECE78" w:rsidR="00457ECA" w:rsidRPr="00417042" w:rsidRDefault="00457ECA" w:rsidP="00B0736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Исполнителем работ предъявлены следующие дополнительные доказательства соответствия работ предъявляемым к ним требованиям, приложенные (не приложенные) к настоящему акту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B0736E" w:rsidRPr="00417042" w14:paraId="3A75ED47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8F1DC6" w14:textId="0DC85771" w:rsidR="00B0736E" w:rsidRPr="003871AE" w:rsidRDefault="003871AE" w:rsidP="00F85EC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n-US" w:eastAsia="ru-RU"/>
              </w:rPr>
              <w:t>{proof}</w:t>
            </w:r>
          </w:p>
        </w:tc>
      </w:tr>
    </w:tbl>
    <w:p w14:paraId="3AFEA50E" w14:textId="3F95ED68" w:rsidR="00457ECA" w:rsidRPr="00417042" w:rsidRDefault="00746070" w:rsidP="00457ECA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 xml:space="preserve"> </w:t>
      </w:r>
      <w:r w:rsidR="00457ECA"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(исполнительные схемы и чертежи, заключения лаборатории и так далее)</w:t>
      </w:r>
    </w:p>
    <w:p w14:paraId="7379902A" w14:textId="035C4032" w:rsidR="00457ECA" w:rsidRPr="00417042" w:rsidRDefault="00457ECA" w:rsidP="00457E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4"/>
          <w:u w:val="single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4</w:t>
      </w:r>
      <w:bookmarkStart w:id="19" w:name="_Hlk173950496"/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. При выполнении работ отсутствуют (или допущены) отклонения от проектно-сметной документации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15"/>
      </w:tblGrid>
      <w:tr w:rsidR="00B0736E" w:rsidRPr="00417042" w14:paraId="786D6773" w14:textId="77777777" w:rsidTr="005C0220"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0F20E2" w14:textId="667CC7D4" w:rsidR="00B0736E" w:rsidRPr="00417042" w:rsidRDefault="004E2862" w:rsidP="00457ECA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отсутствую</w:t>
            </w:r>
            <w:r w:rsidR="0060690D"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т</w:t>
            </w:r>
          </w:p>
        </w:tc>
      </w:tr>
    </w:tbl>
    <w:p w14:paraId="199CA162" w14:textId="77777777" w:rsidR="00457ECA" w:rsidRPr="00417042" w:rsidRDefault="00457ECA" w:rsidP="00457ECA">
      <w:pPr>
        <w:shd w:val="clear" w:color="auto" w:fill="FFFFFF"/>
        <w:spacing w:after="0" w:line="240" w:lineRule="auto"/>
        <w:ind w:firstLine="400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(при наличии отклонений указывается, кем согласованы, номер чертежей и дата согласования)</w:t>
      </w:r>
    </w:p>
    <w:p w14:paraId="08C23553" w14:textId="730A3049" w:rsidR="00457ECA" w:rsidRPr="00417042" w:rsidRDefault="00457ECA" w:rsidP="00457E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bookmarkStart w:id="20" w:name="_Hlk173950520"/>
      <w:bookmarkEnd w:id="19"/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5</w:t>
      </w:r>
      <w:r w:rsidR="0060690D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.</w:t>
      </w: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Даты: начала работ</w:t>
      </w:r>
      <w:r w:rsidRPr="00417042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</w:t>
      </w:r>
      <w:r w:rsidR="001D11E7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________________202___</w:t>
      </w:r>
      <w:r w:rsidR="009869C7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г.</w:t>
      </w:r>
    </w:p>
    <w:p w14:paraId="1D845D83" w14:textId="68EB48D1" w:rsidR="00457ECA" w:rsidRPr="00417042" w:rsidRDefault="00457ECA" w:rsidP="00457E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             </w:t>
      </w:r>
      <w:r w:rsidR="0060690D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окончания работ</w:t>
      </w:r>
      <w:r w:rsidRPr="00417042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</w:t>
      </w:r>
      <w:r w:rsidR="001D11E7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_____________202___</w:t>
      </w:r>
      <w:r w:rsidR="009869C7"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г.</w:t>
      </w:r>
    </w:p>
    <w:bookmarkEnd w:id="20"/>
    <w:p w14:paraId="4E5FA1FF" w14:textId="77777777" w:rsidR="00D73AA2" w:rsidRPr="00417042" w:rsidRDefault="00D73AA2" w:rsidP="00D73AA2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Решение комиссии</w:t>
      </w:r>
    </w:p>
    <w:p w14:paraId="1BC237A2" w14:textId="2FDB59BA" w:rsidR="00457ECA" w:rsidRPr="00417042" w:rsidRDefault="00457ECA" w:rsidP="00457ECA">
      <w:pPr>
        <w:shd w:val="clear" w:color="auto" w:fill="FFFFFF"/>
        <w:spacing w:after="0" w:line="240" w:lineRule="auto"/>
        <w:ind w:firstLine="400"/>
        <w:jc w:val="both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Работы выполнены в соответствии с проектно-сметной документацией и требованиями действующих нормативных документов.</w:t>
      </w:r>
    </w:p>
    <w:p w14:paraId="04DD10D4" w14:textId="77777777" w:rsidR="00457ECA" w:rsidRPr="00417042" w:rsidRDefault="00457ECA" w:rsidP="00457EC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4"/>
          <w:u w:val="single"/>
          <w:lang w:eastAsia="ru-RU"/>
        </w:rPr>
      </w:pPr>
      <w:r w:rsidRPr="00417042">
        <w:rPr>
          <w:rFonts w:ascii="Times New Roman" w:eastAsia="Times New Roman" w:hAnsi="Times New Roman" w:cs="Times New Roman"/>
          <w:sz w:val="20"/>
          <w:szCs w:val="24"/>
          <w:lang w:eastAsia="ru-RU"/>
        </w:rPr>
        <w:t>На основании, изложенного разрешается производство последующих работ по устройству (монтажу)</w:t>
      </w:r>
    </w:p>
    <w:p w14:paraId="3D6D69F3" w14:textId="24E8FBE8" w:rsidR="00981391" w:rsidRPr="005E19A5" w:rsidRDefault="00E34AF6" w:rsidP="006843BC">
      <w:pPr>
        <w:pBdr>
          <w:bottom w:val="single" w:sz="4" w:space="1" w:color="auto"/>
        </w:pBdr>
        <w:spacing w:after="0"/>
        <w:jc w:val="center"/>
        <w:rPr>
          <w:rFonts w:ascii="Times New Roman" w:eastAsia="Times New Roman" w:hAnsi="Times New Roman" w:cs="Times New Roman"/>
          <w:b/>
          <w:i/>
          <w:iCs/>
          <w:sz w:val="18"/>
          <w:szCs w:val="24"/>
          <w:lang w:eastAsia="ru-RU"/>
        </w:rPr>
      </w:pPr>
      <w:bookmarkStart w:id="21" w:name="OLE_LINK5"/>
      <w:bookmarkStart w:id="22" w:name="OLE_LINK6"/>
      <w:r>
        <w:rPr>
          <w:rFonts w:ascii="Times New Roman" w:hAnsi="Times New Roman" w:cs="Times New Roman"/>
          <w:b/>
          <w:i/>
          <w:sz w:val="20"/>
        </w:rPr>
        <w:t>{</w:t>
      </w:r>
      <w:proofErr w:type="spellStart"/>
      <w:r>
        <w:rPr>
          <w:rFonts w:ascii="Times New Roman" w:hAnsi="Times New Roman" w:cs="Times New Roman"/>
          <w:b/>
          <w:i/>
          <w:sz w:val="20"/>
        </w:rPr>
        <w:t>next_work</w:t>
      </w:r>
      <w:proofErr w:type="spellEnd"/>
      <w:r>
        <w:rPr>
          <w:rFonts w:ascii="Times New Roman" w:hAnsi="Times New Roman" w:cs="Times New Roman"/>
          <w:b/>
          <w:i/>
          <w:sz w:val="20"/>
        </w:rPr>
        <w:t>}</w:t>
      </w:r>
    </w:p>
    <w:p w14:paraId="174ECF13" w14:textId="4692862E" w:rsidR="00457ECA" w:rsidRPr="00417042" w:rsidRDefault="00457ECA" w:rsidP="00457ECA">
      <w:pPr>
        <w:shd w:val="clear" w:color="auto" w:fill="FFFFFF"/>
        <w:spacing w:after="0" w:line="240" w:lineRule="auto"/>
        <w:ind w:firstLine="400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</w:pPr>
      <w:bookmarkStart w:id="23" w:name="_Hlk173950545"/>
      <w:bookmarkEnd w:id="21"/>
      <w:bookmarkEnd w:id="22"/>
      <w:r w:rsidRPr="00417042">
        <w:rPr>
          <w:rFonts w:ascii="Times New Roman" w:eastAsia="Times New Roman" w:hAnsi="Times New Roman" w:cs="Times New Roman"/>
          <w:i/>
          <w:iCs/>
          <w:sz w:val="16"/>
          <w:szCs w:val="20"/>
          <w:lang w:eastAsia="ru-RU"/>
        </w:rPr>
        <w:t>(наименование последующих работ и конструкций)</w:t>
      </w:r>
    </w:p>
    <w:p w14:paraId="7E327623" w14:textId="77777777" w:rsidR="00405F1F" w:rsidRPr="00417042" w:rsidRDefault="00405F1F" w:rsidP="00457ECA">
      <w:pPr>
        <w:shd w:val="clear" w:color="auto" w:fill="FFFFFF"/>
        <w:spacing w:after="0" w:line="240" w:lineRule="auto"/>
        <w:ind w:firstLine="400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0"/>
          <w:lang w:eastAsia="ru-RU"/>
        </w:rPr>
      </w:pPr>
    </w:p>
    <w:p w14:paraId="456AB869" w14:textId="5B9AAFC5" w:rsidR="00457ECA" w:rsidRPr="00417042" w:rsidRDefault="00457ECA" w:rsidP="00457ECA">
      <w:pPr>
        <w:shd w:val="clear" w:color="auto" w:fill="FFFFFF"/>
        <w:spacing w:after="0" w:line="240" w:lineRule="auto"/>
        <w:ind w:firstLine="400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FF0000"/>
          <w:sz w:val="16"/>
          <w:szCs w:val="20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425"/>
        <w:gridCol w:w="2835"/>
        <w:gridCol w:w="851"/>
        <w:gridCol w:w="3112"/>
      </w:tblGrid>
      <w:tr w:rsidR="00405F1F" w:rsidRPr="00417042" w14:paraId="18878582" w14:textId="77777777" w:rsidTr="0059168B">
        <w:tc>
          <w:tcPr>
            <w:tcW w:w="3539" w:type="dxa"/>
          </w:tcPr>
          <w:bookmarkEnd w:id="0"/>
          <w:bookmarkEnd w:id="1"/>
          <w:bookmarkEnd w:id="23"/>
          <w:p w14:paraId="5F3BB919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Дополнительные участники:</w:t>
            </w:r>
          </w:p>
        </w:tc>
        <w:tc>
          <w:tcPr>
            <w:tcW w:w="425" w:type="dxa"/>
          </w:tcPr>
          <w:p w14:paraId="1138D8B7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CDE95C8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225076E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bottom w:val="single" w:sz="4" w:space="0" w:color="auto"/>
            </w:tcBorders>
            <w:vAlign w:val="bottom"/>
          </w:tcPr>
          <w:p w14:paraId="319ABE69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Евменов И.В.</w:t>
            </w:r>
          </w:p>
        </w:tc>
      </w:tr>
      <w:tr w:rsidR="00405F1F" w:rsidRPr="00417042" w14:paraId="5D68D584" w14:textId="77777777" w:rsidTr="0059168B">
        <w:trPr>
          <w:trHeight w:val="317"/>
        </w:trPr>
        <w:tc>
          <w:tcPr>
            <w:tcW w:w="3539" w:type="dxa"/>
          </w:tcPr>
          <w:p w14:paraId="22198B05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25" w:type="dxa"/>
          </w:tcPr>
          <w:p w14:paraId="48F6FA89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45F62AB1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851" w:type="dxa"/>
          </w:tcPr>
          <w:p w14:paraId="0FD0A8BD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top w:val="single" w:sz="4" w:space="0" w:color="auto"/>
            </w:tcBorders>
          </w:tcPr>
          <w:p w14:paraId="52E6055E" w14:textId="77777777" w:rsidR="00405F1F" w:rsidRPr="00417042" w:rsidRDefault="00405F1F" w:rsidP="0059168B">
            <w:pPr>
              <w:shd w:val="clear" w:color="auto" w:fill="FFFFFF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(расшифровка подписи)</w:t>
            </w:r>
          </w:p>
        </w:tc>
      </w:tr>
      <w:tr w:rsidR="00405F1F" w:rsidRPr="00417042" w14:paraId="263F1442" w14:textId="77777777" w:rsidTr="0059168B">
        <w:tc>
          <w:tcPr>
            <w:tcW w:w="3539" w:type="dxa"/>
          </w:tcPr>
          <w:p w14:paraId="19D41826" w14:textId="77777777" w:rsidR="00405F1F" w:rsidRPr="00417042" w:rsidRDefault="00405F1F" w:rsidP="0059168B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Представитель </w:t>
            </w:r>
          </w:p>
          <w:p w14:paraId="78AF328F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подрядчика (генподрядчика):</w:t>
            </w:r>
          </w:p>
        </w:tc>
        <w:tc>
          <w:tcPr>
            <w:tcW w:w="425" w:type="dxa"/>
          </w:tcPr>
          <w:p w14:paraId="74338019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76C62B80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B7FC769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bottom w:val="single" w:sz="4" w:space="0" w:color="auto"/>
            </w:tcBorders>
            <w:vAlign w:val="bottom"/>
          </w:tcPr>
          <w:p w14:paraId="6011CF00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Чепурко Б.Г.</w:t>
            </w:r>
          </w:p>
        </w:tc>
      </w:tr>
      <w:tr w:rsidR="00405F1F" w:rsidRPr="00417042" w14:paraId="3B23489C" w14:textId="77777777" w:rsidTr="0059168B">
        <w:trPr>
          <w:trHeight w:val="488"/>
        </w:trPr>
        <w:tc>
          <w:tcPr>
            <w:tcW w:w="3539" w:type="dxa"/>
          </w:tcPr>
          <w:p w14:paraId="5CF8F8F9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25" w:type="dxa"/>
          </w:tcPr>
          <w:p w14:paraId="56744FDB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472877E0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851" w:type="dxa"/>
          </w:tcPr>
          <w:p w14:paraId="768B94C1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top w:val="single" w:sz="4" w:space="0" w:color="auto"/>
            </w:tcBorders>
          </w:tcPr>
          <w:p w14:paraId="63D69BC9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(расшифровка подписи)</w:t>
            </w:r>
          </w:p>
        </w:tc>
      </w:tr>
      <w:tr w:rsidR="00405F1F" w:rsidRPr="00417042" w14:paraId="10C34E47" w14:textId="77777777" w:rsidTr="0059168B">
        <w:tc>
          <w:tcPr>
            <w:tcW w:w="3539" w:type="dxa"/>
          </w:tcPr>
          <w:p w14:paraId="53A5534D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Представитель авторского надзора:</w:t>
            </w:r>
          </w:p>
        </w:tc>
        <w:tc>
          <w:tcPr>
            <w:tcW w:w="425" w:type="dxa"/>
          </w:tcPr>
          <w:p w14:paraId="08798785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3950A4ED" w14:textId="02791D90" w:rsidR="00405F1F" w:rsidRPr="00417042" w:rsidRDefault="006F7791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</w:pPr>
            <w:r>
              <w:t>{signature_tech}</w:t>
            </w:r>
            <w:bookmarkStart w:id="24" w:name="_GoBack"/>
            <w:bookmarkEnd w:id="24"/>
          </w:p>
        </w:tc>
        <w:tc>
          <w:tcPr>
            <w:tcW w:w="851" w:type="dxa"/>
          </w:tcPr>
          <w:p w14:paraId="65D3E6FF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bottom w:val="single" w:sz="4" w:space="0" w:color="auto"/>
            </w:tcBorders>
          </w:tcPr>
          <w:p w14:paraId="0D51A8BF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Матвиенко А.В.</w:t>
            </w:r>
          </w:p>
        </w:tc>
      </w:tr>
      <w:tr w:rsidR="00405F1F" w:rsidRPr="00417042" w14:paraId="13ED5DE2" w14:textId="77777777" w:rsidTr="0059168B">
        <w:trPr>
          <w:trHeight w:val="454"/>
        </w:trPr>
        <w:tc>
          <w:tcPr>
            <w:tcW w:w="3539" w:type="dxa"/>
          </w:tcPr>
          <w:p w14:paraId="2F9EB7AF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25" w:type="dxa"/>
          </w:tcPr>
          <w:p w14:paraId="76F98FC2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5F0D07DA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851" w:type="dxa"/>
          </w:tcPr>
          <w:p w14:paraId="11F31223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top w:val="single" w:sz="4" w:space="0" w:color="auto"/>
            </w:tcBorders>
          </w:tcPr>
          <w:p w14:paraId="350B7752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(расшифровка подписи)</w:t>
            </w:r>
          </w:p>
        </w:tc>
      </w:tr>
      <w:tr w:rsidR="00405F1F" w:rsidRPr="00417042" w14:paraId="21B9946D" w14:textId="77777777" w:rsidTr="0059168B">
        <w:tc>
          <w:tcPr>
            <w:tcW w:w="3539" w:type="dxa"/>
          </w:tcPr>
          <w:p w14:paraId="14375975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Представитель технического надзора заказчика:</w:t>
            </w:r>
          </w:p>
        </w:tc>
        <w:tc>
          <w:tcPr>
            <w:tcW w:w="425" w:type="dxa"/>
          </w:tcPr>
          <w:p w14:paraId="2A6F9361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1575BAB8" w14:textId="3A5CD2E8" w:rsidR="00405F1F" w:rsidRPr="00417042" w:rsidRDefault="006F7791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</w:pPr>
            <w:r>
              <w:t>{</w:t>
            </w:r>
            <w:proofErr w:type="spellStart"/>
            <w:r>
              <w:t>signature_tech</w:t>
            </w:r>
            <w:proofErr w:type="spellEnd"/>
            <w:r>
              <w:t>}</w:t>
            </w:r>
          </w:p>
        </w:tc>
        <w:tc>
          <w:tcPr>
            <w:tcW w:w="851" w:type="dxa"/>
          </w:tcPr>
          <w:p w14:paraId="6088ED73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bottom w:val="single" w:sz="4" w:space="0" w:color="auto"/>
            </w:tcBorders>
            <w:vAlign w:val="bottom"/>
          </w:tcPr>
          <w:p w14:paraId="000A2EFF" w14:textId="77777777" w:rsidR="00405F1F" w:rsidRPr="00417042" w:rsidRDefault="00405F1F" w:rsidP="0059168B">
            <w:pPr>
              <w:textAlignment w:val="baseline"/>
              <w:rPr>
                <w:rFonts w:ascii="Times New Roman" w:eastAsia="Times New Roman" w:hAnsi="Times New Roman" w:cs="Times New Roman"/>
                <w:iCs/>
                <w:sz w:val="16"/>
                <w:szCs w:val="20"/>
                <w:lang w:eastAsia="ru-RU"/>
              </w:rPr>
            </w:pPr>
            <w:proofErr w:type="spellStart"/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Лунёв</w:t>
            </w:r>
            <w:proofErr w:type="spellEnd"/>
            <w:r w:rsidRPr="0041704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В.С.</w:t>
            </w:r>
          </w:p>
        </w:tc>
      </w:tr>
      <w:tr w:rsidR="00405F1F" w:rsidRPr="00417042" w14:paraId="49D04024" w14:textId="77777777" w:rsidTr="0059168B">
        <w:tc>
          <w:tcPr>
            <w:tcW w:w="3539" w:type="dxa"/>
          </w:tcPr>
          <w:p w14:paraId="677FDE62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25" w:type="dxa"/>
          </w:tcPr>
          <w:p w14:paraId="2F833357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57554CFF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851" w:type="dxa"/>
          </w:tcPr>
          <w:p w14:paraId="7E77BBE8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  <w:tcBorders>
              <w:top w:val="single" w:sz="4" w:space="0" w:color="auto"/>
            </w:tcBorders>
          </w:tcPr>
          <w:p w14:paraId="5270BB5A" w14:textId="77777777" w:rsidR="00405F1F" w:rsidRPr="00417042" w:rsidRDefault="00405F1F" w:rsidP="005916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</w:pPr>
            <w:r w:rsidRPr="00417042">
              <w:rPr>
                <w:rFonts w:ascii="Times New Roman" w:eastAsia="Times New Roman" w:hAnsi="Times New Roman" w:cs="Times New Roman"/>
                <w:i/>
                <w:iCs/>
                <w:sz w:val="16"/>
                <w:szCs w:val="20"/>
                <w:lang w:eastAsia="ru-RU"/>
              </w:rPr>
              <w:t>(расшифровка подписи)</w:t>
            </w:r>
          </w:p>
        </w:tc>
      </w:tr>
      <w:tr w:rsidR="00405F1F" w:rsidRPr="00417042" w14:paraId="48001781" w14:textId="77777777" w:rsidTr="0059168B">
        <w:tc>
          <w:tcPr>
            <w:tcW w:w="3539" w:type="dxa"/>
          </w:tcPr>
          <w:p w14:paraId="553973C0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25" w:type="dxa"/>
          </w:tcPr>
          <w:p w14:paraId="181A8251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4C0610AD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FBA9FFB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112" w:type="dxa"/>
          </w:tcPr>
          <w:p w14:paraId="55981F92" w14:textId="77777777" w:rsidR="00405F1F" w:rsidRPr="00417042" w:rsidRDefault="00405F1F" w:rsidP="0059168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</w:tbl>
    <w:p w14:paraId="77DC094F" w14:textId="559A4364" w:rsidR="008D7F38" w:rsidRPr="00417042" w:rsidRDefault="008D7F38" w:rsidP="00F85EC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sz w:val="10"/>
          <w:szCs w:val="20"/>
          <w:lang w:eastAsia="ru-RU"/>
        </w:rPr>
      </w:pPr>
    </w:p>
    <w:sectPr w:rsidR="008D7F38" w:rsidRPr="00417042" w:rsidSect="005C0220">
      <w:pgSz w:w="11906" w:h="16838"/>
      <w:pgMar w:top="284" w:right="28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A78EA"/>
    <w:multiLevelType w:val="hybridMultilevel"/>
    <w:tmpl w:val="4E7C7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300A5"/>
    <w:multiLevelType w:val="hybridMultilevel"/>
    <w:tmpl w:val="6330B874"/>
    <w:lvl w:ilvl="0" w:tplc="218A1E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B34"/>
    <w:rsid w:val="00007C79"/>
    <w:rsid w:val="00011232"/>
    <w:rsid w:val="00013317"/>
    <w:rsid w:val="00021436"/>
    <w:rsid w:val="00033E30"/>
    <w:rsid w:val="000456C6"/>
    <w:rsid w:val="000553DA"/>
    <w:rsid w:val="00063E0B"/>
    <w:rsid w:val="00065369"/>
    <w:rsid w:val="00072CB3"/>
    <w:rsid w:val="0008789F"/>
    <w:rsid w:val="00095A13"/>
    <w:rsid w:val="000979E8"/>
    <w:rsid w:val="000A166C"/>
    <w:rsid w:val="000B058F"/>
    <w:rsid w:val="000B66B1"/>
    <w:rsid w:val="000B72CD"/>
    <w:rsid w:val="000B7DF2"/>
    <w:rsid w:val="000D62DE"/>
    <w:rsid w:val="000E1DED"/>
    <w:rsid w:val="000E2B0E"/>
    <w:rsid w:val="000E33D5"/>
    <w:rsid w:val="000E6E15"/>
    <w:rsid w:val="001074DE"/>
    <w:rsid w:val="00117366"/>
    <w:rsid w:val="001201F8"/>
    <w:rsid w:val="0012398E"/>
    <w:rsid w:val="0012797F"/>
    <w:rsid w:val="00127E34"/>
    <w:rsid w:val="00133B50"/>
    <w:rsid w:val="00135806"/>
    <w:rsid w:val="0014231D"/>
    <w:rsid w:val="00143350"/>
    <w:rsid w:val="001435B7"/>
    <w:rsid w:val="00153668"/>
    <w:rsid w:val="00153B28"/>
    <w:rsid w:val="00154C6B"/>
    <w:rsid w:val="00166B44"/>
    <w:rsid w:val="00170AA6"/>
    <w:rsid w:val="00176A37"/>
    <w:rsid w:val="001907FC"/>
    <w:rsid w:val="0019362B"/>
    <w:rsid w:val="001A15ED"/>
    <w:rsid w:val="001A5C3E"/>
    <w:rsid w:val="001B35E2"/>
    <w:rsid w:val="001B3AD0"/>
    <w:rsid w:val="001B62DA"/>
    <w:rsid w:val="001B6A4E"/>
    <w:rsid w:val="001D11E7"/>
    <w:rsid w:val="001D359B"/>
    <w:rsid w:val="001D4197"/>
    <w:rsid w:val="001E000C"/>
    <w:rsid w:val="001F53ED"/>
    <w:rsid w:val="001F6847"/>
    <w:rsid w:val="00210ED1"/>
    <w:rsid w:val="002248FE"/>
    <w:rsid w:val="0023405C"/>
    <w:rsid w:val="00241F7E"/>
    <w:rsid w:val="002423D9"/>
    <w:rsid w:val="00251D03"/>
    <w:rsid w:val="00266566"/>
    <w:rsid w:val="00272280"/>
    <w:rsid w:val="00282E6A"/>
    <w:rsid w:val="002A192A"/>
    <w:rsid w:val="002A4732"/>
    <w:rsid w:val="002A5C81"/>
    <w:rsid w:val="002B4AC7"/>
    <w:rsid w:val="002B4B4C"/>
    <w:rsid w:val="002B6424"/>
    <w:rsid w:val="002B6A50"/>
    <w:rsid w:val="002C28D3"/>
    <w:rsid w:val="002C349D"/>
    <w:rsid w:val="002C36D2"/>
    <w:rsid w:val="002C4C78"/>
    <w:rsid w:val="002C7D21"/>
    <w:rsid w:val="002D04B3"/>
    <w:rsid w:val="002D7255"/>
    <w:rsid w:val="002E29AA"/>
    <w:rsid w:val="002E4307"/>
    <w:rsid w:val="002F3879"/>
    <w:rsid w:val="00300B07"/>
    <w:rsid w:val="003057DE"/>
    <w:rsid w:val="003073AC"/>
    <w:rsid w:val="00315399"/>
    <w:rsid w:val="003162ED"/>
    <w:rsid w:val="00324110"/>
    <w:rsid w:val="003313C9"/>
    <w:rsid w:val="00335EB8"/>
    <w:rsid w:val="003567F2"/>
    <w:rsid w:val="003579B2"/>
    <w:rsid w:val="003579F0"/>
    <w:rsid w:val="0036522E"/>
    <w:rsid w:val="0037077D"/>
    <w:rsid w:val="0037160D"/>
    <w:rsid w:val="00373504"/>
    <w:rsid w:val="0037356B"/>
    <w:rsid w:val="0037419F"/>
    <w:rsid w:val="00383B51"/>
    <w:rsid w:val="00385A2D"/>
    <w:rsid w:val="003871AE"/>
    <w:rsid w:val="003973DA"/>
    <w:rsid w:val="003B38EA"/>
    <w:rsid w:val="003C3624"/>
    <w:rsid w:val="003D2FFD"/>
    <w:rsid w:val="003E55FB"/>
    <w:rsid w:val="003E693E"/>
    <w:rsid w:val="003F75C4"/>
    <w:rsid w:val="00404732"/>
    <w:rsid w:val="00405F1F"/>
    <w:rsid w:val="0041182D"/>
    <w:rsid w:val="00417042"/>
    <w:rsid w:val="0042210A"/>
    <w:rsid w:val="00442F16"/>
    <w:rsid w:val="00450DE7"/>
    <w:rsid w:val="00451621"/>
    <w:rsid w:val="004551F4"/>
    <w:rsid w:val="00457ECA"/>
    <w:rsid w:val="00461A20"/>
    <w:rsid w:val="00487C91"/>
    <w:rsid w:val="00492C0E"/>
    <w:rsid w:val="00492EFF"/>
    <w:rsid w:val="00493EB9"/>
    <w:rsid w:val="00496CAF"/>
    <w:rsid w:val="004A4819"/>
    <w:rsid w:val="004A5D08"/>
    <w:rsid w:val="004A757D"/>
    <w:rsid w:val="004B1553"/>
    <w:rsid w:val="004B194A"/>
    <w:rsid w:val="004D4A36"/>
    <w:rsid w:val="004D69EA"/>
    <w:rsid w:val="004E2862"/>
    <w:rsid w:val="004E2C0B"/>
    <w:rsid w:val="004E2D9F"/>
    <w:rsid w:val="004F09A6"/>
    <w:rsid w:val="005071E8"/>
    <w:rsid w:val="005154A1"/>
    <w:rsid w:val="005155E4"/>
    <w:rsid w:val="0053111B"/>
    <w:rsid w:val="00531477"/>
    <w:rsid w:val="00536985"/>
    <w:rsid w:val="00537BD9"/>
    <w:rsid w:val="00537F91"/>
    <w:rsid w:val="0054015D"/>
    <w:rsid w:val="0054059D"/>
    <w:rsid w:val="005439FE"/>
    <w:rsid w:val="00551626"/>
    <w:rsid w:val="00551A50"/>
    <w:rsid w:val="00555231"/>
    <w:rsid w:val="0056119E"/>
    <w:rsid w:val="0057629B"/>
    <w:rsid w:val="00576F6D"/>
    <w:rsid w:val="00596A72"/>
    <w:rsid w:val="005A7AFE"/>
    <w:rsid w:val="005B2E46"/>
    <w:rsid w:val="005C0220"/>
    <w:rsid w:val="005C1450"/>
    <w:rsid w:val="005C5CA5"/>
    <w:rsid w:val="005E19A5"/>
    <w:rsid w:val="005E51A2"/>
    <w:rsid w:val="005F0BA4"/>
    <w:rsid w:val="0060690D"/>
    <w:rsid w:val="00614F85"/>
    <w:rsid w:val="00633227"/>
    <w:rsid w:val="0063668D"/>
    <w:rsid w:val="0064765D"/>
    <w:rsid w:val="006535CA"/>
    <w:rsid w:val="00656B34"/>
    <w:rsid w:val="006657FA"/>
    <w:rsid w:val="006843BC"/>
    <w:rsid w:val="00697DE1"/>
    <w:rsid w:val="006B1708"/>
    <w:rsid w:val="006B6458"/>
    <w:rsid w:val="006C041A"/>
    <w:rsid w:val="006D3507"/>
    <w:rsid w:val="006E3674"/>
    <w:rsid w:val="006E3698"/>
    <w:rsid w:val="006F11B4"/>
    <w:rsid w:val="006F23C7"/>
    <w:rsid w:val="006F3A67"/>
    <w:rsid w:val="006F7791"/>
    <w:rsid w:val="00712075"/>
    <w:rsid w:val="007129CB"/>
    <w:rsid w:val="00743B93"/>
    <w:rsid w:val="00746070"/>
    <w:rsid w:val="00756B8D"/>
    <w:rsid w:val="007719F4"/>
    <w:rsid w:val="00771F0E"/>
    <w:rsid w:val="0078328E"/>
    <w:rsid w:val="00790170"/>
    <w:rsid w:val="007903CB"/>
    <w:rsid w:val="0079773D"/>
    <w:rsid w:val="007A0A55"/>
    <w:rsid w:val="007A7973"/>
    <w:rsid w:val="007B60C0"/>
    <w:rsid w:val="007E256E"/>
    <w:rsid w:val="007F03FB"/>
    <w:rsid w:val="007F4758"/>
    <w:rsid w:val="00803CFC"/>
    <w:rsid w:val="00804518"/>
    <w:rsid w:val="00805C3C"/>
    <w:rsid w:val="00820B23"/>
    <w:rsid w:val="00826B95"/>
    <w:rsid w:val="008326CC"/>
    <w:rsid w:val="00860235"/>
    <w:rsid w:val="008629E7"/>
    <w:rsid w:val="008668EE"/>
    <w:rsid w:val="00886108"/>
    <w:rsid w:val="008C0187"/>
    <w:rsid w:val="008C0CE0"/>
    <w:rsid w:val="008C7633"/>
    <w:rsid w:val="008D67F9"/>
    <w:rsid w:val="008D7F38"/>
    <w:rsid w:val="008E34B1"/>
    <w:rsid w:val="008F5CE4"/>
    <w:rsid w:val="008F7B69"/>
    <w:rsid w:val="00906E1D"/>
    <w:rsid w:val="00925F75"/>
    <w:rsid w:val="0093081A"/>
    <w:rsid w:val="00946A39"/>
    <w:rsid w:val="00947334"/>
    <w:rsid w:val="00951935"/>
    <w:rsid w:val="009531F8"/>
    <w:rsid w:val="0097654B"/>
    <w:rsid w:val="00981391"/>
    <w:rsid w:val="009869C7"/>
    <w:rsid w:val="009E1EA9"/>
    <w:rsid w:val="009E73C3"/>
    <w:rsid w:val="009F5A4D"/>
    <w:rsid w:val="00A00244"/>
    <w:rsid w:val="00A073D1"/>
    <w:rsid w:val="00A13B80"/>
    <w:rsid w:val="00A15C7B"/>
    <w:rsid w:val="00A167F5"/>
    <w:rsid w:val="00A332DF"/>
    <w:rsid w:val="00A40550"/>
    <w:rsid w:val="00A504C0"/>
    <w:rsid w:val="00A54E66"/>
    <w:rsid w:val="00A54E73"/>
    <w:rsid w:val="00A550B2"/>
    <w:rsid w:val="00A56965"/>
    <w:rsid w:val="00A62E82"/>
    <w:rsid w:val="00A66870"/>
    <w:rsid w:val="00A7311F"/>
    <w:rsid w:val="00A73992"/>
    <w:rsid w:val="00A840D5"/>
    <w:rsid w:val="00A902C3"/>
    <w:rsid w:val="00A94D25"/>
    <w:rsid w:val="00AC2917"/>
    <w:rsid w:val="00AD168E"/>
    <w:rsid w:val="00AD2EA3"/>
    <w:rsid w:val="00AD4285"/>
    <w:rsid w:val="00AE0A54"/>
    <w:rsid w:val="00AE2659"/>
    <w:rsid w:val="00AE78AC"/>
    <w:rsid w:val="00B03927"/>
    <w:rsid w:val="00B0736E"/>
    <w:rsid w:val="00B14504"/>
    <w:rsid w:val="00B2001F"/>
    <w:rsid w:val="00B205C7"/>
    <w:rsid w:val="00B20923"/>
    <w:rsid w:val="00B32532"/>
    <w:rsid w:val="00B326AB"/>
    <w:rsid w:val="00B45C81"/>
    <w:rsid w:val="00B7201D"/>
    <w:rsid w:val="00B9059C"/>
    <w:rsid w:val="00BA1D18"/>
    <w:rsid w:val="00BA3765"/>
    <w:rsid w:val="00BA436A"/>
    <w:rsid w:val="00BA75B5"/>
    <w:rsid w:val="00BB01A0"/>
    <w:rsid w:val="00BB2DDC"/>
    <w:rsid w:val="00BE1A1E"/>
    <w:rsid w:val="00BF3E42"/>
    <w:rsid w:val="00C00EF4"/>
    <w:rsid w:val="00C0258A"/>
    <w:rsid w:val="00C04241"/>
    <w:rsid w:val="00C330E4"/>
    <w:rsid w:val="00C374EE"/>
    <w:rsid w:val="00C433C8"/>
    <w:rsid w:val="00C44DDB"/>
    <w:rsid w:val="00C52209"/>
    <w:rsid w:val="00C52434"/>
    <w:rsid w:val="00C62181"/>
    <w:rsid w:val="00C62978"/>
    <w:rsid w:val="00C70114"/>
    <w:rsid w:val="00C858E7"/>
    <w:rsid w:val="00C918E8"/>
    <w:rsid w:val="00CA3DF8"/>
    <w:rsid w:val="00CC031C"/>
    <w:rsid w:val="00CC3142"/>
    <w:rsid w:val="00CE78F7"/>
    <w:rsid w:val="00CE7CA6"/>
    <w:rsid w:val="00CF52A9"/>
    <w:rsid w:val="00D04CD0"/>
    <w:rsid w:val="00D11D55"/>
    <w:rsid w:val="00D1390E"/>
    <w:rsid w:val="00D14C17"/>
    <w:rsid w:val="00D24EF5"/>
    <w:rsid w:val="00D3663F"/>
    <w:rsid w:val="00D413FC"/>
    <w:rsid w:val="00D54A05"/>
    <w:rsid w:val="00D550FD"/>
    <w:rsid w:val="00D57236"/>
    <w:rsid w:val="00D64017"/>
    <w:rsid w:val="00D71329"/>
    <w:rsid w:val="00D73AA2"/>
    <w:rsid w:val="00D762D7"/>
    <w:rsid w:val="00D91E4C"/>
    <w:rsid w:val="00D97585"/>
    <w:rsid w:val="00DA575C"/>
    <w:rsid w:val="00DB5C9A"/>
    <w:rsid w:val="00DC4E7A"/>
    <w:rsid w:val="00DC783C"/>
    <w:rsid w:val="00DC78BD"/>
    <w:rsid w:val="00DD046F"/>
    <w:rsid w:val="00DD48E8"/>
    <w:rsid w:val="00DF4FB7"/>
    <w:rsid w:val="00DF52EE"/>
    <w:rsid w:val="00DF6351"/>
    <w:rsid w:val="00DF7BFA"/>
    <w:rsid w:val="00E0436F"/>
    <w:rsid w:val="00E10AAE"/>
    <w:rsid w:val="00E11A44"/>
    <w:rsid w:val="00E14EB1"/>
    <w:rsid w:val="00E268FC"/>
    <w:rsid w:val="00E34AF6"/>
    <w:rsid w:val="00E367CF"/>
    <w:rsid w:val="00E4356C"/>
    <w:rsid w:val="00E4766C"/>
    <w:rsid w:val="00E57108"/>
    <w:rsid w:val="00EA311B"/>
    <w:rsid w:val="00EA5AA1"/>
    <w:rsid w:val="00EB266B"/>
    <w:rsid w:val="00EB622D"/>
    <w:rsid w:val="00EC07CA"/>
    <w:rsid w:val="00EE4B6C"/>
    <w:rsid w:val="00EE7B48"/>
    <w:rsid w:val="00EF5A0E"/>
    <w:rsid w:val="00EF5BDA"/>
    <w:rsid w:val="00EF6306"/>
    <w:rsid w:val="00F024C4"/>
    <w:rsid w:val="00F131D8"/>
    <w:rsid w:val="00F16AA7"/>
    <w:rsid w:val="00F330A5"/>
    <w:rsid w:val="00F33F14"/>
    <w:rsid w:val="00F35EFF"/>
    <w:rsid w:val="00F40085"/>
    <w:rsid w:val="00F436E1"/>
    <w:rsid w:val="00F441B2"/>
    <w:rsid w:val="00F4473D"/>
    <w:rsid w:val="00F6017A"/>
    <w:rsid w:val="00F803E5"/>
    <w:rsid w:val="00F8217A"/>
    <w:rsid w:val="00F85EC5"/>
    <w:rsid w:val="00FA0937"/>
    <w:rsid w:val="00FA4050"/>
    <w:rsid w:val="00FC3DB1"/>
    <w:rsid w:val="00FD1458"/>
    <w:rsid w:val="00FD4B0A"/>
    <w:rsid w:val="00FE53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04E1"/>
  <w15:docId w15:val="{2CE89E69-C61D-467C-A4D6-0E43090D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1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6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5B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F5BDA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746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uiPriority w:val="39"/>
    <w:rsid w:val="00405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Переменная"/>
    <w:basedOn w:val="a"/>
    <w:link w:val="a8"/>
    <w:qFormat/>
    <w:rsid w:val="00A94D25"/>
    <w:pPr>
      <w:shd w:val="clear" w:color="auto" w:fill="FFFFFF"/>
      <w:spacing w:after="0" w:line="240" w:lineRule="auto"/>
      <w:ind w:firstLine="400"/>
      <w:jc w:val="center"/>
      <w:textAlignment w:val="baseline"/>
    </w:pPr>
    <w:rPr>
      <w:rFonts w:ascii="Times New Roman" w:hAnsi="Times New Roman" w:cs="Times New Roman"/>
      <w:b/>
      <w:sz w:val="20"/>
      <w:szCs w:val="20"/>
    </w:rPr>
  </w:style>
  <w:style w:type="character" w:customStyle="1" w:styleId="a8">
    <w:name w:val="Переменная Знак"/>
    <w:basedOn w:val="a0"/>
    <w:link w:val="a7"/>
    <w:rsid w:val="00A94D25"/>
    <w:rPr>
      <w:rFonts w:ascii="Times New Roman" w:hAnsi="Times New Roman" w:cs="Times New Roman"/>
      <w:b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96793-9FE4-4209-B058-6EBCD456B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OLP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 Jakupov</dc:creator>
  <cp:keywords/>
  <dc:description/>
  <cp:lastModifiedBy>AK</cp:lastModifiedBy>
  <cp:revision>41</cp:revision>
  <cp:lastPrinted>2025-06-11T03:34:00Z</cp:lastPrinted>
  <dcterms:created xsi:type="dcterms:W3CDTF">2025-03-14T05:08:00Z</dcterms:created>
  <dcterms:modified xsi:type="dcterms:W3CDTF">2025-06-22T15:28:00Z</dcterms:modified>
</cp:coreProperties>
</file>